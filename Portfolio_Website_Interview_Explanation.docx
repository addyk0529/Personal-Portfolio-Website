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Personal Portfolio Website - Interview Explanation</w:t>
      </w:r>
    </w:p>
    <w:p>
      <w:pPr>
        <w:pStyle w:val="Heading1"/>
      </w:pPr>
      <w:r>
        <w:t>1. Introduction</w:t>
      </w:r>
    </w:p>
    <w:p>
      <w:r>
        <w:t>I developed a personal portfolio website to showcase my skills, projects, and resume in a professional manner. The website serves as a digital portfolio for potential employers or collaborators to view my work and download my resume.</w:t>
      </w:r>
    </w:p>
    <w:p>
      <w:pPr>
        <w:pStyle w:val="Heading1"/>
      </w:pPr>
      <w:r>
        <w:t>2. Purpose &amp; Problem Solving</w:t>
      </w:r>
    </w:p>
    <w:p>
      <w:r>
        <w:t>As I was applying for jobs, I wanted a single place where recruiters could easily find all my relevant information, such as my background, projects, and skills, in an organized format. The website provides an easy way to download my resume, view my completed projects, and contact me directly.</w:t>
      </w:r>
    </w:p>
    <w:p>
      <w:pPr>
        <w:pStyle w:val="Heading1"/>
      </w:pPr>
      <w:r>
        <w:t>3. Key Features</w:t>
      </w:r>
    </w:p>
    <w:p>
      <w:r>
        <w:t>- The website has a navbar that allows easy navigation between different sections such as 'About Me,' 'Projects,' 'Resume,' and 'Contact.'</w:t>
        <w:br/>
        <w:t>- In the 'About Me' section, I included a profile picture and a brief bio about my skills and background.</w:t>
        <w:br/>
        <w:t>- The 'Projects' section highlights key projects like the 'Anti-Sleeping Alarm for Drivers' and others, with a description of what each project is about and the technologies used.</w:t>
        <w:br/>
        <w:t>- In the 'Resume' section, users can easily download my resume as a PDF.</w:t>
        <w:br/>
        <w:t>- Finally, the footer contains my contact email, making it simple for people to get in touch with me.</w:t>
      </w:r>
    </w:p>
    <w:p>
      <w:pPr>
        <w:pStyle w:val="Heading1"/>
      </w:pPr>
      <w:r>
        <w:t>4. Technologies Used</w:t>
      </w:r>
    </w:p>
    <w:p>
      <w:r>
        <w:t>I used HTML, CSS, and JavaScript to build the website. HTML structures the content, CSS is used for styling and layout, and JavaScript is added to make interactions smoother.</w:t>
      </w:r>
    </w:p>
    <w:p>
      <w:pPr>
        <w:pStyle w:val="Heading1"/>
      </w:pPr>
      <w:r>
        <w:t>5. Responsive Design</w:t>
      </w:r>
    </w:p>
    <w:p>
      <w:r>
        <w:t>The website is fully responsive, meaning it adjusts properly for different screen sizes such as mobile phones, tablets, and desktops. I used CSS Flexbox and media queries to make sure the layout looks good on all devices.</w:t>
      </w:r>
    </w:p>
    <w:p>
      <w:pPr>
        <w:pStyle w:val="Heading1"/>
      </w:pPr>
      <w:r>
        <w:t>6. User Experience (UX)</w:t>
      </w:r>
    </w:p>
    <w:p>
      <w:r>
        <w:t>I focused on making the navigation intuitive and the design clean. The website loads quickly, is easy to navigate, and provides immediate access to my information without clutter.</w:t>
      </w:r>
    </w:p>
    <w:p>
      <w:pPr>
        <w:pStyle w:val="Heading1"/>
      </w:pPr>
      <w:r>
        <w:t>7. Challenges</w:t>
      </w:r>
    </w:p>
    <w:p>
      <w:r>
        <w:t>One of the challenges was ensuring the site remained responsive across different screen sizes. I also worked on optimizing the image sizes to ensure fast loading, especially for mobile users.</w:t>
      </w:r>
    </w:p>
    <w:p>
      <w:pPr>
        <w:pStyle w:val="Heading1"/>
      </w:pPr>
      <w:r>
        <w:t>8. Optimization</w:t>
      </w:r>
    </w:p>
    <w:p>
      <w:r>
        <w:t>I used techniques such as lazy loading for images and minifying CSS/JavaScript files to improve the performance of the website.</w:t>
      </w:r>
    </w:p>
    <w:p>
      <w:pPr>
        <w:pStyle w:val="Heading1"/>
      </w:pPr>
      <w:r>
        <w:t>9. Outcome</w:t>
      </w:r>
    </w:p>
    <w:p>
      <w:r>
        <w:t>The website is live, and it has helped me consolidate my projects, and recruiters can easily view my work and get in touch. I can also easily update the content to reflect new projects or achievements as my career progresses.</w:t>
      </w:r>
    </w:p>
    <w:p>
      <w:pPr>
        <w:pStyle w:val="Heading1"/>
      </w:pPr>
      <w:r>
        <w:t>10. Future Improvements</w:t>
      </w:r>
    </w:p>
    <w:p>
      <w:r>
        <w:t>In the future, I’d like to add more dynamic content, maybe with a blog section to share insights and a CMS to make it easier to update 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